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3B860" w14:textId="6509989D" w:rsidR="00942AC7" w:rsidRDefault="00942AC7"/>
    <w:p w14:paraId="4486C888" w14:textId="6AC4EC4F" w:rsidR="00BB5150" w:rsidRDefault="00BB5150" w:rsidP="00BB5150">
      <w:pPr>
        <w:pStyle w:val="1"/>
      </w:pPr>
      <w:r>
        <w:rPr>
          <w:rFonts w:hint="eastAsia"/>
        </w:rPr>
        <w:t>父类</w:t>
      </w:r>
    </w:p>
    <w:p w14:paraId="69DF1E04" w14:textId="77777777" w:rsidR="00BB5150" w:rsidRPr="00BB5150" w:rsidRDefault="00BB5150" w:rsidP="00BB5150">
      <w:pPr>
        <w:pStyle w:val="2"/>
        <w:rPr>
          <w:color w:val="000000"/>
        </w:rPr>
      </w:pPr>
      <w:r w:rsidRPr="00BB5150">
        <w:rPr>
          <w:rFonts w:hint="eastAsia"/>
        </w:rPr>
        <w:t>父类</w:t>
      </w:r>
    </w:p>
    <w:p w14:paraId="72328848" w14:textId="77777777" w:rsidR="00BB5150" w:rsidRPr="00BB5150" w:rsidRDefault="00BB5150" w:rsidP="00BB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BB5150">
        <w:rPr>
          <w:rFonts w:ascii="宋体" w:eastAsia="宋体" w:hAnsi="宋体" w:cs="宋体" w:hint="eastAsia"/>
          <w:color w:val="000000"/>
          <w:kern w:val="0"/>
          <w:szCs w:val="21"/>
        </w:rPr>
        <w:t>clazz.getSuperclass</w:t>
      </w:r>
      <w:proofErr w:type="spellEnd"/>
      <w:proofErr w:type="gramEnd"/>
      <w:r w:rsidRPr="00BB5150">
        <w:rPr>
          <w:rFonts w:ascii="宋体" w:eastAsia="宋体" w:hAnsi="宋体" w:cs="宋体" w:hint="eastAsia"/>
          <w:color w:val="000000"/>
          <w:kern w:val="0"/>
          <w:szCs w:val="21"/>
        </w:rPr>
        <w:t>();</w:t>
      </w:r>
    </w:p>
    <w:p w14:paraId="1FAA8232" w14:textId="6B518D81" w:rsidR="00BB5150" w:rsidRDefault="00BB5150" w:rsidP="00BB5150"/>
    <w:p w14:paraId="32AE89CC" w14:textId="6CE91B5E" w:rsidR="00BB5150" w:rsidRDefault="00BB5150" w:rsidP="00BB5150"/>
    <w:p w14:paraId="45CBD132" w14:textId="77777777" w:rsidR="00BB5150" w:rsidRPr="00BB5150" w:rsidRDefault="00BB5150" w:rsidP="00BB5150">
      <w:pPr>
        <w:rPr>
          <w:rFonts w:hint="eastAsia"/>
        </w:rPr>
      </w:pPr>
    </w:p>
    <w:p w14:paraId="4814F3E5" w14:textId="35704E61" w:rsidR="00942AC7" w:rsidRDefault="004649C6" w:rsidP="00BB5150">
      <w:pPr>
        <w:pStyle w:val="2"/>
      </w:pPr>
      <w:r w:rsidRPr="004649C6">
        <w:rPr>
          <w:rFonts w:hint="eastAsia"/>
        </w:rPr>
        <w:t xml:space="preserve">Annotation </w:t>
      </w:r>
      <w:r w:rsidRPr="004649C6">
        <w:rPr>
          <w:rFonts w:hint="eastAsia"/>
        </w:rPr>
        <w:t>相关</w:t>
      </w:r>
      <w:r w:rsidR="00CB0C27">
        <w:rPr>
          <w:rFonts w:hint="eastAsia"/>
        </w:rPr>
        <w:t xml:space="preserve">  </w:t>
      </w:r>
      <w:r w:rsidR="00CB0C27">
        <w:rPr>
          <w:rFonts w:hint="eastAsia"/>
        </w:rPr>
        <w:t>注释</w:t>
      </w:r>
    </w:p>
    <w:p w14:paraId="66DD7ACC" w14:textId="77777777" w:rsidR="00014FD3" w:rsidRDefault="00014FD3" w:rsidP="00BB5150">
      <w:r>
        <w:rPr>
          <w:rFonts w:hint="eastAsia"/>
        </w:rPr>
        <w:t>1.</w:t>
      </w:r>
      <w:r w:rsidRPr="00014FD3">
        <w:rPr>
          <w:rFonts w:hint="eastAsia"/>
        </w:rPr>
        <w:t xml:space="preserve"> </w:t>
      </w:r>
      <w:r w:rsidRPr="004649C6">
        <w:rPr>
          <w:rFonts w:hint="eastAsia"/>
        </w:rPr>
        <w:t xml:space="preserve">Annotation </w:t>
      </w:r>
      <w:r w:rsidRPr="004649C6">
        <w:rPr>
          <w:rFonts w:hint="eastAsia"/>
        </w:rPr>
        <w:t>相关</w:t>
      </w:r>
      <w:r>
        <w:rPr>
          <w:rFonts w:hint="eastAsia"/>
        </w:rPr>
        <w:t xml:space="preserve">  </w:t>
      </w:r>
      <w:r>
        <w:rPr>
          <w:rFonts w:hint="eastAsia"/>
        </w:rPr>
        <w:t>注释</w:t>
      </w:r>
    </w:p>
    <w:p w14:paraId="59BCBF72" w14:textId="77777777" w:rsidR="00CD5249" w:rsidRPr="00CB0C27" w:rsidRDefault="007D3A0B" w:rsidP="00014FD3">
      <w:r w:rsidRPr="00CB0C27">
        <w:rPr>
          <w:rFonts w:hint="eastAsia"/>
        </w:rPr>
        <w:t>获取</w:t>
      </w:r>
      <w:r w:rsidRPr="00CB0C27">
        <w:rPr>
          <w:rFonts w:hint="eastAsia"/>
        </w:rPr>
        <w:t xml:space="preserve"> Annotation </w:t>
      </w:r>
      <w:r w:rsidRPr="00CB0C27">
        <w:rPr>
          <w:rFonts w:hint="eastAsia"/>
        </w:rPr>
        <w:t>实例：</w:t>
      </w:r>
    </w:p>
    <w:p w14:paraId="3909625D" w14:textId="77777777" w:rsidR="00CD5249" w:rsidRPr="00CB0C27" w:rsidRDefault="009A2D03" w:rsidP="00014FD3">
      <w:pPr>
        <w:ind w:firstLine="420"/>
      </w:pPr>
      <w:hyperlink r:id="rId5" w:history="1">
        <w:r w:rsidR="007D3A0B" w:rsidRPr="00014FD3">
          <w:t>getAnnotation</w:t>
        </w:r>
      </w:hyperlink>
      <w:r w:rsidR="007D3A0B" w:rsidRPr="00CB0C27">
        <w:t>(</w:t>
      </w:r>
      <w:hyperlink r:id="rId6" w:history="1">
        <w:r w:rsidR="007D3A0B" w:rsidRPr="00014FD3">
          <w:t>Class</w:t>
        </w:r>
      </w:hyperlink>
      <w:r w:rsidR="007D3A0B" w:rsidRPr="00CB0C27">
        <w:t xml:space="preserve">&lt;T&gt; </w:t>
      </w:r>
      <w:proofErr w:type="spellStart"/>
      <w:r w:rsidR="007D3A0B" w:rsidRPr="00CB0C27">
        <w:t>annotationClass</w:t>
      </w:r>
      <w:proofErr w:type="spellEnd"/>
      <w:r w:rsidR="007D3A0B" w:rsidRPr="00CB0C27">
        <w:t xml:space="preserve">) </w:t>
      </w:r>
    </w:p>
    <w:p w14:paraId="380F5D7B" w14:textId="77777777" w:rsidR="00CD5249" w:rsidRPr="00CB0C27" w:rsidRDefault="009A2D03" w:rsidP="00014FD3">
      <w:pPr>
        <w:ind w:firstLine="420"/>
      </w:pPr>
      <w:hyperlink r:id="rId7" w:history="1">
        <w:r w:rsidR="007D3A0B" w:rsidRPr="00014FD3">
          <w:t>getDeclaredAnnotations</w:t>
        </w:r>
      </w:hyperlink>
      <w:r w:rsidR="007D3A0B" w:rsidRPr="00CB0C27">
        <w:t xml:space="preserve">() </w:t>
      </w:r>
    </w:p>
    <w:p w14:paraId="40820D67" w14:textId="77777777" w:rsidR="00942AC7" w:rsidRDefault="009A2D03" w:rsidP="00014FD3">
      <w:pPr>
        <w:ind w:firstLine="420"/>
      </w:pPr>
      <w:hyperlink r:id="rId8" w:history="1">
        <w:r w:rsidR="007D3A0B" w:rsidRPr="00014FD3">
          <w:t>getParameterAnnotations</w:t>
        </w:r>
      </w:hyperlink>
      <w:r w:rsidR="007D3A0B" w:rsidRPr="00CB0C27">
        <w:t xml:space="preserve">() </w:t>
      </w:r>
    </w:p>
    <w:p w14:paraId="5848FA77" w14:textId="2525ED2A" w:rsidR="00942AC7" w:rsidRDefault="00942AC7"/>
    <w:p w14:paraId="3B08187C" w14:textId="40A017AD" w:rsidR="003C0ACB" w:rsidRDefault="003C0ACB" w:rsidP="00BB5150">
      <w:pPr>
        <w:pStyle w:val="2"/>
      </w:pPr>
      <w:r>
        <w:rPr>
          <w:rFonts w:hint="eastAsia"/>
        </w:rPr>
        <w:t>泛型</w:t>
      </w:r>
    </w:p>
    <w:p w14:paraId="02BD7D1A" w14:textId="77777777" w:rsidR="00942AC7" w:rsidRDefault="00014FD3" w:rsidP="00BB5150">
      <w:r>
        <w:rPr>
          <w:rFonts w:hint="eastAsia"/>
        </w:rPr>
        <w:t>2</w:t>
      </w:r>
      <w:r>
        <w:t>.</w:t>
      </w:r>
      <w:r w:rsidR="00CB0C27">
        <w:rPr>
          <w:rFonts w:hint="eastAsia"/>
        </w:rPr>
        <w:t>泛型</w:t>
      </w:r>
      <w:r w:rsidR="00CB0C27">
        <w:t>相关</w:t>
      </w:r>
    </w:p>
    <w:p w14:paraId="3A750811" w14:textId="77777777" w:rsidR="00345D4E" w:rsidRDefault="00345D4E" w:rsidP="00014FD3">
      <w:pPr>
        <w:ind w:left="36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7D3A0B" w:rsidRPr="00CB0C27">
        <w:rPr>
          <w:rFonts w:hint="eastAsia"/>
        </w:rPr>
        <w:t>获取</w:t>
      </w:r>
      <w:proofErr w:type="gramStart"/>
      <w:r w:rsidR="007D3A0B" w:rsidRPr="00CB0C27">
        <w:rPr>
          <w:rFonts w:hint="eastAsia"/>
        </w:rPr>
        <w:t>父类泛</w:t>
      </w:r>
      <w:proofErr w:type="gramEnd"/>
      <w:r w:rsidR="007D3A0B" w:rsidRPr="00CB0C27">
        <w:rPr>
          <w:rFonts w:hint="eastAsia"/>
        </w:rPr>
        <w:t>型类型：</w:t>
      </w:r>
    </w:p>
    <w:p w14:paraId="36C341CE" w14:textId="77777777" w:rsidR="00CD5249" w:rsidRPr="00CB0C27" w:rsidRDefault="009A2D03" w:rsidP="00345D4E">
      <w:pPr>
        <w:ind w:left="1200" w:firstLine="60"/>
      </w:pPr>
      <w:hyperlink r:id="rId9" w:history="1">
        <w:r w:rsidR="00F36907">
          <w:t>t</w:t>
        </w:r>
        <w:r w:rsidR="007D3A0B" w:rsidRPr="00014FD3">
          <w:t>ype</w:t>
        </w:r>
      </w:hyperlink>
      <w:r w:rsidR="007D3A0B" w:rsidRPr="00CB0C27">
        <w:t xml:space="preserve"> </w:t>
      </w:r>
      <w:proofErr w:type="spellStart"/>
      <w:proofErr w:type="gramStart"/>
      <w:r w:rsidR="007D3A0B" w:rsidRPr="00CB0C27">
        <w:t>getGenericSuperclass</w:t>
      </w:r>
      <w:proofErr w:type="spellEnd"/>
      <w:r w:rsidR="007D3A0B" w:rsidRPr="00CB0C27">
        <w:t>(</w:t>
      </w:r>
      <w:proofErr w:type="gramEnd"/>
      <w:r w:rsidR="007D3A0B" w:rsidRPr="00CB0C27">
        <w:t>)</w:t>
      </w:r>
    </w:p>
    <w:p w14:paraId="7BC04D34" w14:textId="77777777" w:rsidR="00345D4E" w:rsidRDefault="00345D4E" w:rsidP="00014FD3">
      <w:pPr>
        <w:ind w:left="36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E52C71">
        <w:rPr>
          <w:rFonts w:hint="eastAsia"/>
        </w:rPr>
        <w:t>获取</w:t>
      </w:r>
      <w:r w:rsidR="00E52C71">
        <w:t>具体</w:t>
      </w:r>
      <w:r w:rsidR="00E52C71">
        <w:rPr>
          <w:rFonts w:hint="eastAsia"/>
        </w:rPr>
        <w:t>的</w:t>
      </w:r>
      <w:r w:rsidR="007D3A0B" w:rsidRPr="00CB0C27">
        <w:rPr>
          <w:rFonts w:hint="eastAsia"/>
        </w:rPr>
        <w:t>泛型类型：</w:t>
      </w:r>
    </w:p>
    <w:p w14:paraId="1B5ECE23" w14:textId="77777777" w:rsidR="00F36907" w:rsidRDefault="00895A1A" w:rsidP="00F36907">
      <w:pPr>
        <w:ind w:left="840" w:firstLine="420"/>
      </w:pPr>
      <w:r>
        <w:t>If (</w:t>
      </w:r>
      <w:proofErr w:type="gramStart"/>
      <w:r>
        <w:t xml:space="preserve">type  </w:t>
      </w:r>
      <w:proofErr w:type="spellStart"/>
      <w:r w:rsidR="00E52C71">
        <w:t>Instanceof</w:t>
      </w:r>
      <w:proofErr w:type="spellEnd"/>
      <w:proofErr w:type="gramEnd"/>
      <w:r w:rsidR="00E52C71">
        <w:t xml:space="preserve">  </w:t>
      </w:r>
      <w:proofErr w:type="spellStart"/>
      <w:r w:rsidR="007D3A0B" w:rsidRPr="00CB0C27">
        <w:t>ParameterizedType</w:t>
      </w:r>
      <w:proofErr w:type="spellEnd"/>
      <w:r>
        <w:t>){</w:t>
      </w:r>
    </w:p>
    <w:p w14:paraId="1F16CD23" w14:textId="77777777" w:rsidR="00F36907" w:rsidRDefault="00895A1A" w:rsidP="00895A1A">
      <w:pPr>
        <w:ind w:left="1140" w:firstLine="60"/>
      </w:pPr>
      <w:r>
        <w:tab/>
      </w:r>
      <w:r>
        <w:tab/>
      </w:r>
      <w:r w:rsidRPr="00CB0C27">
        <w:rPr>
          <w:rFonts w:hint="eastAsia"/>
        </w:rPr>
        <w:t>获取实际的泛</w:t>
      </w:r>
      <w:proofErr w:type="gramStart"/>
      <w:r w:rsidRPr="00CB0C27">
        <w:rPr>
          <w:rFonts w:hint="eastAsia"/>
        </w:rPr>
        <w:t>型类型</w:t>
      </w:r>
      <w:proofErr w:type="gramEnd"/>
      <w:r w:rsidRPr="00CB0C27">
        <w:rPr>
          <w:rFonts w:hint="eastAsia"/>
        </w:rPr>
        <w:t>参数数组：</w:t>
      </w:r>
    </w:p>
    <w:p w14:paraId="48C888F0" w14:textId="77777777" w:rsidR="00895A1A" w:rsidRDefault="009A2D03" w:rsidP="00F36907">
      <w:pPr>
        <w:ind w:left="1680"/>
      </w:pPr>
      <w:hyperlink r:id="rId10" w:history="1">
        <w:r w:rsidR="00895A1A" w:rsidRPr="00014FD3">
          <w:t>getActualTypeArguments</w:t>
        </w:r>
      </w:hyperlink>
      <w:r w:rsidR="00895A1A" w:rsidRPr="00CB0C27">
        <w:t xml:space="preserve">() </w:t>
      </w:r>
    </w:p>
    <w:p w14:paraId="503A3521" w14:textId="77777777" w:rsidR="00895A1A" w:rsidRPr="00CB0C27" w:rsidRDefault="00895A1A" w:rsidP="00895A1A">
      <w:pPr>
        <w:ind w:left="840" w:firstLine="420"/>
      </w:pPr>
      <w:r>
        <w:t>}</w:t>
      </w:r>
    </w:p>
    <w:p w14:paraId="641519F0" w14:textId="38F470B6" w:rsidR="00CB0C27" w:rsidRDefault="00CB0C27"/>
    <w:p w14:paraId="1494CFA9" w14:textId="2BEF3C32" w:rsidR="00905F13" w:rsidRDefault="00905F13"/>
    <w:p w14:paraId="04D1AE52" w14:textId="77777777" w:rsidR="00905F13" w:rsidRPr="00905F13" w:rsidRDefault="00905F13" w:rsidP="00905F13">
      <w:pPr>
        <w:pStyle w:val="2"/>
        <w:rPr>
          <w:color w:val="000000"/>
        </w:rPr>
      </w:pPr>
      <w:r w:rsidRPr="00905F13">
        <w:rPr>
          <w:rFonts w:hint="eastAsia"/>
        </w:rPr>
        <w:t>接口</w:t>
      </w:r>
    </w:p>
    <w:p w14:paraId="3D2295E3" w14:textId="77777777" w:rsidR="00955D9C" w:rsidRPr="00955D9C" w:rsidRDefault="00955D9C" w:rsidP="00955D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955D9C">
        <w:rPr>
          <w:rFonts w:ascii="宋体" w:eastAsia="宋体" w:hAnsi="宋体" w:cs="宋体" w:hint="eastAsia"/>
          <w:color w:val="000000"/>
          <w:kern w:val="0"/>
          <w:szCs w:val="21"/>
        </w:rPr>
        <w:t>clazz.getInterfaces</w:t>
      </w:r>
      <w:proofErr w:type="spellEnd"/>
      <w:proofErr w:type="gramEnd"/>
      <w:r w:rsidRPr="00955D9C">
        <w:rPr>
          <w:rFonts w:ascii="宋体" w:eastAsia="宋体" w:hAnsi="宋体" w:cs="宋体" w:hint="eastAsia"/>
          <w:color w:val="000000"/>
          <w:kern w:val="0"/>
          <w:szCs w:val="21"/>
        </w:rPr>
        <w:t>();</w:t>
      </w:r>
    </w:p>
    <w:p w14:paraId="13E50DAD" w14:textId="77777777" w:rsidR="00905F13" w:rsidRDefault="00905F13">
      <w:pPr>
        <w:rPr>
          <w:rFonts w:hint="eastAsia"/>
        </w:rPr>
      </w:pPr>
    </w:p>
    <w:p w14:paraId="7A159A34" w14:textId="482C414E" w:rsidR="00EC4B3C" w:rsidRDefault="00C71B7F" w:rsidP="00C71B7F">
      <w:pPr>
        <w:pStyle w:val="1"/>
      </w:pPr>
      <w:r>
        <w:rPr>
          <w:rFonts w:hint="eastAsia"/>
        </w:rPr>
        <w:lastRenderedPageBreak/>
        <w:t>其他</w:t>
      </w:r>
    </w:p>
    <w:p w14:paraId="094571D2" w14:textId="0083DB62" w:rsidR="00C71B7F" w:rsidRDefault="00C71B7F" w:rsidP="009A2D03">
      <w:pPr>
        <w:pStyle w:val="2"/>
      </w:pPr>
      <w:r>
        <w:rPr>
          <w:rFonts w:hint="eastAsia"/>
        </w:rPr>
        <w:t>获取包名</w:t>
      </w:r>
    </w:p>
    <w:p w14:paraId="24C5C5D6" w14:textId="77777777" w:rsidR="009A2D03" w:rsidRPr="009A2D03" w:rsidRDefault="009A2D03" w:rsidP="009A2D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9A2D03">
        <w:rPr>
          <w:rFonts w:ascii="宋体" w:eastAsia="宋体" w:hAnsi="宋体" w:cs="宋体" w:hint="eastAsia"/>
          <w:color w:val="000000"/>
          <w:kern w:val="0"/>
          <w:szCs w:val="21"/>
        </w:rPr>
        <w:t>clazz.getPackage</w:t>
      </w:r>
      <w:proofErr w:type="spellEnd"/>
      <w:proofErr w:type="gramEnd"/>
      <w:r w:rsidRPr="009A2D03">
        <w:rPr>
          <w:rFonts w:ascii="宋体" w:eastAsia="宋体" w:hAnsi="宋体" w:cs="宋体" w:hint="eastAsia"/>
          <w:color w:val="000000"/>
          <w:kern w:val="0"/>
          <w:szCs w:val="21"/>
        </w:rPr>
        <w:t>();</w:t>
      </w:r>
    </w:p>
    <w:p w14:paraId="700CFA4C" w14:textId="3CEB2E8B" w:rsidR="00C71B7F" w:rsidRDefault="00C71B7F" w:rsidP="00EC4B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25656AEE" w14:textId="3EC3FD89" w:rsidR="00C71B7F" w:rsidRDefault="00C71B7F" w:rsidP="00EC4B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7FE238C6" w14:textId="77777777" w:rsidR="00C71B7F" w:rsidRPr="00EC4B3C" w:rsidRDefault="00C71B7F" w:rsidP="00EC4B3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sectPr w:rsidR="00C71B7F" w:rsidRPr="00EC4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9266C"/>
    <w:multiLevelType w:val="hybridMultilevel"/>
    <w:tmpl w:val="6158C8B6"/>
    <w:lvl w:ilvl="0" w:tplc="A10E0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8AF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2C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2E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8EB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A6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CB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ED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EB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404845"/>
    <w:multiLevelType w:val="hybridMultilevel"/>
    <w:tmpl w:val="7EEA3A9A"/>
    <w:lvl w:ilvl="0" w:tplc="8642F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CD8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BEA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2F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2D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6B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2C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A0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0C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7829F6"/>
    <w:multiLevelType w:val="hybridMultilevel"/>
    <w:tmpl w:val="0A140E86"/>
    <w:lvl w:ilvl="0" w:tplc="98848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00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E62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0E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32F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C0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80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EC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8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2C0A04"/>
    <w:multiLevelType w:val="hybridMultilevel"/>
    <w:tmpl w:val="B860DBAA"/>
    <w:lvl w:ilvl="0" w:tplc="60AE60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1D86A8E"/>
    <w:multiLevelType w:val="hybridMultilevel"/>
    <w:tmpl w:val="0D52878A"/>
    <w:lvl w:ilvl="0" w:tplc="52EA4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D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63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D2C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8A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4AE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8C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1CF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4F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EB4502"/>
    <w:multiLevelType w:val="hybridMultilevel"/>
    <w:tmpl w:val="3BE40DFC"/>
    <w:lvl w:ilvl="0" w:tplc="C58C3D3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86C9A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8E9A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E406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DE9B1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5A390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4C0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A40EB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45FF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3837"/>
    <w:multiLevelType w:val="hybridMultilevel"/>
    <w:tmpl w:val="BD947864"/>
    <w:lvl w:ilvl="0" w:tplc="FB22C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81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E4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20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22C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6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E4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B05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2A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C0013E"/>
    <w:multiLevelType w:val="hybridMultilevel"/>
    <w:tmpl w:val="A5C633D4"/>
    <w:lvl w:ilvl="0" w:tplc="BFC80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40A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45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02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6A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4E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0F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A7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A43A75"/>
    <w:multiLevelType w:val="hybridMultilevel"/>
    <w:tmpl w:val="AF606EAA"/>
    <w:lvl w:ilvl="0" w:tplc="DEAAD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46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C5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84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540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9C0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87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48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983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78710A"/>
    <w:multiLevelType w:val="hybridMultilevel"/>
    <w:tmpl w:val="B09CDF42"/>
    <w:lvl w:ilvl="0" w:tplc="6164CF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A22F3E"/>
    <w:multiLevelType w:val="hybridMultilevel"/>
    <w:tmpl w:val="52609336"/>
    <w:lvl w:ilvl="0" w:tplc="1F6E3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A24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AC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7EB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20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60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E82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8F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42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84D5004"/>
    <w:multiLevelType w:val="hybridMultilevel"/>
    <w:tmpl w:val="F650F1E6"/>
    <w:lvl w:ilvl="0" w:tplc="CD467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006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A9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3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25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00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268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AD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2E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3D773E"/>
    <w:multiLevelType w:val="hybridMultilevel"/>
    <w:tmpl w:val="99B2CEB8"/>
    <w:lvl w:ilvl="0" w:tplc="E9D2E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2C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69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04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04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6D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28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2B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45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0F0AA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F373947"/>
    <w:multiLevelType w:val="hybridMultilevel"/>
    <w:tmpl w:val="3C68E0EA"/>
    <w:lvl w:ilvl="0" w:tplc="090EB5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F670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0B25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1A59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19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A8F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410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662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8A8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6"/>
  </w:num>
  <w:num w:numId="13">
    <w:abstractNumId w:val="7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807"/>
    <w:rsid w:val="00014FD3"/>
    <w:rsid w:val="000A0AFC"/>
    <w:rsid w:val="001009AB"/>
    <w:rsid w:val="00113804"/>
    <w:rsid w:val="00137562"/>
    <w:rsid w:val="001E1E9A"/>
    <w:rsid w:val="002541E1"/>
    <w:rsid w:val="00294DEB"/>
    <w:rsid w:val="002B222B"/>
    <w:rsid w:val="002B636C"/>
    <w:rsid w:val="002D71F8"/>
    <w:rsid w:val="00321F70"/>
    <w:rsid w:val="003351F3"/>
    <w:rsid w:val="00342BF5"/>
    <w:rsid w:val="00345D4E"/>
    <w:rsid w:val="003745D6"/>
    <w:rsid w:val="003C0ACB"/>
    <w:rsid w:val="004649C6"/>
    <w:rsid w:val="004A4514"/>
    <w:rsid w:val="004F6D8F"/>
    <w:rsid w:val="00592F3C"/>
    <w:rsid w:val="005F3C4D"/>
    <w:rsid w:val="006A50AA"/>
    <w:rsid w:val="006B6009"/>
    <w:rsid w:val="006C7E98"/>
    <w:rsid w:val="00743931"/>
    <w:rsid w:val="007B64AA"/>
    <w:rsid w:val="007D1497"/>
    <w:rsid w:val="007D3A0B"/>
    <w:rsid w:val="00816A90"/>
    <w:rsid w:val="0087323D"/>
    <w:rsid w:val="00895A1A"/>
    <w:rsid w:val="008A13AA"/>
    <w:rsid w:val="008B0049"/>
    <w:rsid w:val="008B438E"/>
    <w:rsid w:val="008C5FF3"/>
    <w:rsid w:val="00905F13"/>
    <w:rsid w:val="009077D8"/>
    <w:rsid w:val="00921CFE"/>
    <w:rsid w:val="00933ACC"/>
    <w:rsid w:val="00942AC7"/>
    <w:rsid w:val="00955D9C"/>
    <w:rsid w:val="009A2D03"/>
    <w:rsid w:val="009E28E3"/>
    <w:rsid w:val="009E6D60"/>
    <w:rsid w:val="00A67618"/>
    <w:rsid w:val="00AA6D07"/>
    <w:rsid w:val="00AB382B"/>
    <w:rsid w:val="00AC13A5"/>
    <w:rsid w:val="00B24F56"/>
    <w:rsid w:val="00B30B74"/>
    <w:rsid w:val="00B60D1B"/>
    <w:rsid w:val="00BB5150"/>
    <w:rsid w:val="00C144A5"/>
    <w:rsid w:val="00C61D76"/>
    <w:rsid w:val="00C6614F"/>
    <w:rsid w:val="00C71B7F"/>
    <w:rsid w:val="00CB0C27"/>
    <w:rsid w:val="00CB6C0A"/>
    <w:rsid w:val="00CB7023"/>
    <w:rsid w:val="00CD5249"/>
    <w:rsid w:val="00CF5D37"/>
    <w:rsid w:val="00D472B2"/>
    <w:rsid w:val="00DD3807"/>
    <w:rsid w:val="00E31293"/>
    <w:rsid w:val="00E52C71"/>
    <w:rsid w:val="00E67319"/>
    <w:rsid w:val="00EC0866"/>
    <w:rsid w:val="00EC4B3C"/>
    <w:rsid w:val="00F3397A"/>
    <w:rsid w:val="00F34559"/>
    <w:rsid w:val="00F361DB"/>
    <w:rsid w:val="00F36907"/>
    <w:rsid w:val="00FA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62CA"/>
  <w15:chartTrackingRefBased/>
  <w15:docId w15:val="{CACF2F57-9F46-4596-9A05-77A4E4BE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0ACB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ACB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ACC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3ACC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3ACC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3ACC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3ACC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3ACC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3ACC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5FF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3455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3455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F5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5D3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C0A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0A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33A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3A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3AC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33AC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33AC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33AC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33AC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4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4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7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0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2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7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6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8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4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1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3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7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8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2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70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1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8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6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4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7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Java\docs\J2SE6.0.chm::/java/lang/reflect/Method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E:\Java\docs\J2SE6.0.chm::/java/lang/reflect/Metho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E:\Java\docs\J2SE6.0.chm::/java/lang/Clas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mk:@MSITStore:E:\Java\docs\J2SE6.0.chm::/java/lang/reflect/Method.html" TargetMode="External"/><Relationship Id="rId10" Type="http://schemas.openxmlformats.org/officeDocument/2006/relationships/hyperlink" Target="mk:@MSITStore:E:\Java\docs\J2SE6.0.chm::/java/lang/reflect/ParameterizedTy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E:\Java\docs\J2SE6.0.chm::/java/lang/reflect/Typ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139</Words>
  <Characters>798</Characters>
  <Application>Microsoft Office Word</Application>
  <DocSecurity>0</DocSecurity>
  <Lines>6</Lines>
  <Paragraphs>1</Paragraphs>
  <ScaleCrop>false</ScaleCrop>
  <Company>Sky123.Org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42</cp:revision>
  <dcterms:created xsi:type="dcterms:W3CDTF">2016-12-09T05:10:00Z</dcterms:created>
  <dcterms:modified xsi:type="dcterms:W3CDTF">2020-03-14T10:58:00Z</dcterms:modified>
</cp:coreProperties>
</file>